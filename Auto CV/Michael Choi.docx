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Michael Choi</w:t>
      </w:r>
    </w:p>
    <w:p>
      <w:pPr>
        <w:pStyle w:val="info"/>
        <w:jc w:val="center"/>
      </w:pPr>
      <w:r>
        <w:t xml:space="preserve">Email: </w:t>
      </w:r>
      <w:r>
        <w:rPr>
          <w:color w:val="000000" w:themeColor="hyperlink"/>
          <w:u w:val="single"/>
        </w:rPr>
        <w:hyperlink r:id="rId9">
          <w:r>
            <w:rPr/>
            <w:t>kinlonchoi@gmail.com</w:t>
          </w:r>
        </w:hyperlink>
      </w:r>
    </w:p>
    <w:p>
      <w:pPr>
        <w:pStyle w:val="info"/>
        <w:jc w:val="center"/>
      </w:pPr>
      <w:r>
        <w:t>Mobile: 07712636191</w:t>
      </w:r>
    </w:p>
    <w:p>
      <w:pPr>
        <w:pStyle w:val="info"/>
        <w:jc w:val="center"/>
      </w:pPr>
      <w:r>
        <w:t xml:space="preserve">Website: </w:t>
      </w:r>
      <w:r>
        <w:rPr>
          <w:color w:val="000000" w:themeColor="hyperlink"/>
          <w:u w:val="single"/>
        </w:rPr>
        <w:hyperlink r:id="rId10">
          <w:r>
            <w:rPr/>
            <w:t>https://kinlonchoi.github.io/Data-Portfolio/index.html</w:t>
          </w:r>
        </w:hyperlink>
      </w:r>
    </w:p>
    <w:p>
      <w:pPr>
        <w:pStyle w:val="Heading2"/>
      </w:pPr>
      <w:r>
        <w:t>Personal Profile</w:t>
      </w:r>
    </w:p>
    <w:p>
      <w:r>
        <w:t xml:space="preserve">I am a highly motivated individual with over five years of experience in the science industry looking for a career change to pursue my passion for data analytics. I am passionate about data and its application and have recently earned the </w:t>
      </w:r>
      <w:r>
        <w:rPr>
          <w:color w:val="000000" w:themeColor="hyperlink"/>
          <w:u w:val="single"/>
        </w:rPr>
        <w:hyperlink r:id="rId11">
          <w:r>
            <w:rPr/>
            <w:t>Google Data Analytics Professional Certificate.</w:t>
          </w:r>
        </w:hyperlink>
      </w:r>
    </w:p>
    <w:p>
      <w:pPr>
        <w:pStyle w:val="Heading2"/>
      </w:pPr>
      <w:r>
        <w:t>Skills</w:t>
      </w:r>
    </w:p>
    <w:p>
      <w:pPr>
        <w:pStyle w:val="ListBullet"/>
      </w:pPr>
      <w:r>
        <w:t xml:space="preserve">Proficient with using Python and basic skills in R. Project: </w:t>
      </w:r>
      <w:r>
        <w:rPr>
          <w:color w:val="000000" w:themeColor="hyperlink"/>
          <w:u w:val="single"/>
        </w:rPr>
        <w:hyperlink r:id="rId12">
          <w:r>
            <w:rPr/>
            <w:t>CV Automation tool.</w:t>
          </w:r>
        </w:hyperlink>
      </w:r>
    </w:p>
    <w:p>
      <w:pPr>
        <w:pStyle w:val="ListBullet"/>
      </w:pPr>
      <w:r>
        <w:t>Knowledge of the use of relational databases in SQL and its advanced functions.</w:t>
      </w:r>
    </w:p>
    <w:p>
      <w:pPr>
        <w:pStyle w:val="ListBullet"/>
      </w:pPr>
      <w:r>
        <w:t>Data visualisation using Tableau</w:t>
      </w:r>
    </w:p>
    <w:p>
      <w:pPr>
        <w:pStyle w:val="ListBullet"/>
      </w:pPr>
      <w:r>
        <w:t>Advanced skills in excel/google sheets and its functions used in data cleaning (VBA &amp; Macros).</w:t>
      </w:r>
    </w:p>
    <w:p>
      <w:pPr>
        <w:pStyle w:val="ListBullet"/>
      </w:pPr>
      <w:r>
        <w:t>Communication skills: Can present to an audience of varying levels of knowledge.</w:t>
      </w:r>
    </w:p>
    <w:p>
      <w:pPr>
        <w:pStyle w:val="Heading2"/>
      </w:pPr>
      <w:r>
        <w:t>Employment</w:t>
      </w:r>
    </w:p>
    <w:p>
      <w:r>
        <w:t>Sept 2016 – Sept 2021</w:t>
        <w:tab/>
        <w:tab/>
        <w:tab/>
        <w:t xml:space="preserve">       Tate &amp; Lyle PLC</w:t>
        <w:tab/>
        <w:tab/>
        <w:tab/>
        <w:tab/>
        <w:t>Quality Analyst</w:t>
      </w:r>
    </w:p>
    <w:p>
      <w:pPr>
        <w:pStyle w:val="ListBullet"/>
      </w:pPr>
      <w:r>
        <w:t>Excellent attention to detail in ensuring products meets the required standards.</w:t>
      </w:r>
    </w:p>
    <w:p>
      <w:pPr>
        <w:pStyle w:val="ListBullet"/>
      </w:pPr>
      <w:r>
        <w:t>Implemented and designed the appropriate analytic strategies for unique projects.</w:t>
      </w:r>
    </w:p>
    <w:p>
      <w:pPr>
        <w:pStyle w:val="ListBullet"/>
      </w:pPr>
      <w:r>
        <w:t>Collaborated with other departments and developed continuous improvement strategies.</w:t>
      </w:r>
    </w:p>
    <w:p>
      <w:r>
        <w:t>Key achievements:</w:t>
      </w:r>
    </w:p>
    <w:p>
      <w:pPr>
        <w:pStyle w:val="ListBullet"/>
      </w:pPr>
      <w:r>
        <w:t>Automation of report process that saves 6 hours every week.</w:t>
      </w:r>
    </w:p>
    <w:p>
      <w:pPr>
        <w:pStyle w:val="ListBullet"/>
      </w:pPr>
      <w:r>
        <w:t>Created pivot tables that extract data from the SAP database for annual reports.</w:t>
      </w:r>
    </w:p>
    <w:p>
      <w:r>
        <w:t>Feb 2016 – Sept 2016</w:t>
        <w:tab/>
        <w:tab/>
        <w:tab/>
        <w:t xml:space="preserve">      Tate &amp; Lyle PLC</w:t>
        <w:tab/>
        <w:tab/>
        <w:tab/>
        <w:t xml:space="preserve">           Research scientist</w:t>
      </w:r>
    </w:p>
    <w:p>
      <w:pPr>
        <w:pStyle w:val="ListBullet"/>
      </w:pPr>
      <w:r>
        <w:t>Organised new product development and continuous improvement (CI) projects.</w:t>
      </w:r>
    </w:p>
    <w:p>
      <w:pPr>
        <w:pStyle w:val="ListBullet"/>
      </w:pPr>
      <w:r>
        <w:t>Communicate results to the team and provide insights followed by recommendations.</w:t>
      </w:r>
    </w:p>
    <w:p>
      <w:pPr>
        <w:pStyle w:val="ListBullet"/>
      </w:pPr>
      <w:r>
        <w:t>Prioritised and allocated time efficiently whilst working on several projects simultaneously.</w:t>
      </w:r>
    </w:p>
    <w:p>
      <w:r>
        <w:t>Key achievements:</w:t>
      </w:r>
    </w:p>
    <w:p>
      <w:pPr>
        <w:pStyle w:val="ListBullet"/>
      </w:pPr>
      <w:r>
        <w:t>Lead the CI program that leads to the safe removal of over 100 chemicals.</w:t>
      </w:r>
    </w:p>
    <w:p>
      <w:pPr>
        <w:pStyle w:val="Heading2"/>
      </w:pPr>
      <w:r>
        <w:t>Education and Certification</w:t>
      </w:r>
    </w:p>
    <w:p>
      <w:pPr>
        <w:spacing w:before="0" w:after="0"/>
      </w:pPr>
      <w:r>
        <w:t>06/01/2022</w:t>
        <w:tab/>
        <w:tab/>
      </w:r>
      <w:r>
        <w:rPr>
          <w:color w:val="000000" w:themeColor="hyperlink"/>
          <w:u w:val="single"/>
        </w:rPr>
        <w:hyperlink r:id="rId13">
          <w:r>
            <w:rPr/>
            <w:t>Google Data Analytics Professional Certificate by Google (Coursera)</w:t>
          </w:r>
        </w:hyperlink>
      </w:r>
    </w:p>
    <w:p>
      <w:pPr>
        <w:spacing w:before="0" w:after="0"/>
      </w:pPr>
      <w:r>
        <w:t>07/11/2021</w:t>
        <w:tab/>
        <w:tab/>
      </w:r>
      <w:r>
        <w:rPr>
          <w:color w:val="000000" w:themeColor="hyperlink"/>
          <w:u w:val="single"/>
        </w:rPr>
        <w:hyperlink r:id="rId14">
          <w:r>
            <w:rPr/>
            <w:t>SQL for Data Science by University of California, Davis (Coursera)</w:t>
          </w:r>
        </w:hyperlink>
      </w:r>
    </w:p>
    <w:p>
      <w:pPr>
        <w:spacing w:before="0" w:after="0"/>
      </w:pPr>
      <w:r>
        <w:t>04/11/2021</w:t>
        <w:tab/>
        <w:tab/>
      </w:r>
      <w:r>
        <w:rPr>
          <w:color w:val="000000" w:themeColor="hyperlink"/>
          <w:u w:val="single"/>
        </w:rPr>
        <w:hyperlink r:id="rId15">
          <w:r>
            <w:rPr/>
            <w:t>Python for Everybody by University of Michigan (Coursera)</w:t>
          </w:r>
        </w:hyperlink>
      </w:r>
    </w:p>
    <w:p>
      <w:r>
        <w:t>2011-2015</w:t>
        <w:tab/>
        <w:tab/>
        <w:t xml:space="preserve">MChem (Hons) in Chemistry (2:1) </w:t>
        <w:tab/>
        <w:tab/>
        <w:t xml:space="preserve">                        </w:t>
        <w:tab/>
        <w:tab/>
        <w:tab/>
        <w:tab/>
        <w:tab/>
        <w:t xml:space="preserve">    </w:t>
        <w:tab/>
        <w:t>University of Leicester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/>
      <w:outlineLvl w:val="0"/>
    </w:pPr>
    <w:rPr>
      <w:rFonts w:asciiTheme="Calibri" w:eastAsiaTheme="majorEastAsia" w:hAnsiTheme="majorHAnsi" w:cstheme="majorBidi" w:ascii="Calibri" w:hAnsi="Calibr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Calibri" w:eastAsiaTheme="majorEastAsia" w:hAnsiTheme="majorHAnsi" w:cstheme="majorBidi" w:ascii="Calibri" w:hAnsi="Calibri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fo">
    <w:name w:val="info"/>
    <w:basedOn w:val="Normal"/>
    <w:pPr>
      <w:spacing w:after="0"/>
    </w:pPr>
    <w:rPr>
      <w:rFonts w:ascii="Calibri" w:hAnsi="Calibr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kinlonchoi@gmail.com" TargetMode="External"/><Relationship Id="rId10" Type="http://schemas.openxmlformats.org/officeDocument/2006/relationships/hyperlink" Target="https://kinlonchoi.github.io/Data-Portfolio/index.html" TargetMode="External"/><Relationship Id="rId11" Type="http://schemas.openxmlformats.org/officeDocument/2006/relationships/hyperlink" Target="https://www.coursera.org/account/accomplishments/specialization/certificate/LLK5BTDKPCDC" TargetMode="External"/><Relationship Id="rId12" Type="http://schemas.openxmlformats.org/officeDocument/2006/relationships/hyperlink" Target="https://github.com/KinLonChoi/Python-Projects" TargetMode="External"/><Relationship Id="rId13" Type="http://schemas.openxmlformats.org/officeDocument/2006/relationships/hyperlink" Target="https://www.coursera.org/account/accomplishments/certificate/ZCNSEFJ3GN6V" TargetMode="External"/><Relationship Id="rId14" Type="http://schemas.openxmlformats.org/officeDocument/2006/relationships/hyperlink" Target="https://www.coursera.org/account/accomplishments/certificate/SYPGFMFPK3YA" TargetMode="External"/><Relationship Id="rId15" Type="http://schemas.openxmlformats.org/officeDocument/2006/relationships/hyperlink" Target="https://www.coursera.org/account/accomplishments/specialization/certificate/DK3WDTXK4N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