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Michael Choi</w:t>
      </w:r>
    </w:p>
    <w:p>
      <w:pPr>
        <w:pStyle w:val="info"/>
        <w:jc w:val="center"/>
      </w:pPr>
      <w:r>
        <w:t>Wickford, Essex</w:t>
      </w:r>
    </w:p>
    <w:p>
      <w:pPr>
        <w:pStyle w:val="info"/>
        <w:jc w:val="center"/>
      </w:pPr>
      <w:r>
        <w:t xml:space="preserve">Email: </w:t>
      </w:r>
      <w:r>
        <w:rPr>
          <w:color w:val="000000" w:themeColor="hyperlink"/>
          <w:u w:val="single"/>
        </w:rPr>
        <w:hyperlink r:id="rId9">
          <w:r>
            <w:rPr/>
            <w:t>kinlonchoi@gmail.com</w:t>
          </w:r>
        </w:hyperlink>
      </w:r>
    </w:p>
    <w:p>
      <w:pPr>
        <w:pStyle w:val="info"/>
        <w:jc w:val="center"/>
      </w:pPr>
      <w:r>
        <w:t>Mobile: 07712636191</w:t>
      </w:r>
    </w:p>
    <w:p>
      <w:pPr>
        <w:pStyle w:val="info"/>
        <w:jc w:val="center"/>
      </w:pPr>
      <w:r>
        <w:t xml:space="preserve">GitHub: </w:t>
      </w:r>
      <w:r>
        <w:rPr>
          <w:color w:val="000000" w:themeColor="hyperlink"/>
          <w:u w:val="single"/>
        </w:rPr>
        <w:hyperlink r:id="rId10">
          <w:r>
            <w:rPr/>
            <w:t>https://github.com/KinLonChoi</w:t>
          </w:r>
        </w:hyperlink>
      </w:r>
    </w:p>
    <w:p/>
    <w:p>
      <w:r>
        <w:t>I am a highly motivated individual with six years of experience in the science industry looking for a career change to pursue my passion in programming. In my spare time, I have taught myself knowledge of coding in both front and backend languages. I am keen to learn and develop any skills required to start a career in software and put existing and newly acquired skills to the test.</w:t>
      </w:r>
    </w:p>
    <w:p>
      <w:pPr>
        <w:pStyle w:val="Heading2"/>
      </w:pPr>
      <w:r>
        <w:t>Skills</w:t>
      </w:r>
    </w:p>
    <w:p>
      <w:pPr>
        <w:pStyle w:val="ListBullet"/>
      </w:pPr>
      <w:r>
        <w:t xml:space="preserve">Well-versed in web technologies HTML and CSS with responsive designs using bootstrap framework. </w:t>
      </w:r>
      <w:r>
        <w:rPr>
          <w:color w:val="000000" w:themeColor="hyperlink"/>
          <w:u w:val="single"/>
        </w:rPr>
        <w:hyperlink r:id="rId11">
          <w:r>
            <w:rPr/>
            <w:t>GitHub Website.</w:t>
          </w:r>
        </w:hyperlink>
      </w:r>
    </w:p>
    <w:p>
      <w:pPr>
        <w:pStyle w:val="ListBullet"/>
      </w:pPr>
      <w:r>
        <w:t xml:space="preserve">Working knowledge of backend languages JavaScript and Python. </w:t>
      </w:r>
      <w:r>
        <w:rPr>
          <w:color w:val="000000" w:themeColor="hyperlink"/>
          <w:u w:val="single"/>
        </w:rPr>
        <w:hyperlink r:id="rId12">
          <w:r>
            <w:rPr/>
            <w:t>Python Projects.</w:t>
          </w:r>
        </w:hyperlink>
      </w:r>
    </w:p>
    <w:p>
      <w:pPr>
        <w:pStyle w:val="ListBullet"/>
      </w:pPr>
      <w:r>
        <w:t>Knowledge of SQL using Database Management System SQLite.</w:t>
      </w:r>
    </w:p>
    <w:p>
      <w:pPr>
        <w:pStyle w:val="ListBullet"/>
      </w:pPr>
      <w:r>
        <w:t>Accustom to working under time pressure to deliver the results necessary to achieve customer requirements in a timely fashion.</w:t>
      </w:r>
    </w:p>
    <w:p>
      <w:pPr>
        <w:pStyle w:val="ListBullet"/>
      </w:pPr>
      <w:r>
        <w:t>Experience in data analytics, preparation, and presentation of technical reports according to Good Manufacturing Practice (GMP) auditing standards.</w:t>
      </w:r>
    </w:p>
    <w:p>
      <w:pPr>
        <w:pStyle w:val="ListBullet"/>
      </w:pPr>
      <w:r>
        <w:t>Effective at working independently during product/method development and as a team to maintain high-quality standards throughout the quality department.</w:t>
      </w:r>
    </w:p>
    <w:p>
      <w:pPr>
        <w:pStyle w:val="Heading2"/>
      </w:pPr>
      <w:r>
        <w:t>Employment</w:t>
      </w:r>
    </w:p>
    <w:p>
      <w:r>
        <w:t>Sept 2016 – Sept 2021               Tate &amp; Lyle PLC</w:t>
        <w:tab/>
        <w:t xml:space="preserve">             Laboratory Analyst</w:t>
      </w:r>
    </w:p>
    <w:p>
      <w:pPr>
        <w:pStyle w:val="ListBullet"/>
      </w:pPr>
      <w:r>
        <w:t>Specialised in ensuring products meet the required standards through meticulous testing throughout the production process.</w:t>
      </w:r>
    </w:p>
    <w:p>
      <w:pPr>
        <w:pStyle w:val="ListBullet"/>
      </w:pPr>
      <w:r>
        <w:t>Designed and implemented appropriate analytic strategies for unique projects.</w:t>
      </w:r>
    </w:p>
    <w:p>
      <w:pPr>
        <w:pStyle w:val="ListBullet"/>
      </w:pPr>
      <w:r>
        <w:t>Collaborated with other departments and developed continuous improvement strategies.</w:t>
      </w:r>
    </w:p>
    <w:p>
      <w:pPr>
        <w:pStyle w:val="ListBullet"/>
      </w:pPr>
      <w:r>
        <w:t>Trained and certified in GMP auditing. I audited refinery areas and produced feedback reports on non-conformances.</w:t>
      </w:r>
    </w:p>
    <w:p>
      <w:r>
        <w:t>Feb 2016 – Sept 2016                Tate &amp; Lyle PLC                      Research scientist</w:t>
      </w:r>
    </w:p>
    <w:p>
      <w:pPr>
        <w:pStyle w:val="ListBullet"/>
      </w:pPr>
      <w:r>
        <w:t>Planned and conducted experiments for the innovation of new product development and continuous improvement projects.</w:t>
      </w:r>
    </w:p>
    <w:p>
      <w:pPr>
        <w:pStyle w:val="ListBullet"/>
      </w:pPr>
      <w:r>
        <w:t>Exchanged information with colleagues in meetings to maintain steady progress on several projects.</w:t>
      </w:r>
    </w:p>
    <w:p>
      <w:pPr>
        <w:pStyle w:val="ListBullet"/>
      </w:pPr>
      <w:r>
        <w:t>Prioritised and allocated time efficiently whilst working on several projects simultaneously.</w:t>
      </w:r>
    </w:p>
    <w:p>
      <w:pPr>
        <w:pStyle w:val="Heading2"/>
      </w:pPr>
      <w:r>
        <w:t>Education and Certification</w:t>
      </w:r>
    </w:p>
    <w:p>
      <w:pPr>
        <w:pStyle w:val="ListBullet"/>
      </w:pPr>
      <w:r>
        <w:rPr>
          <w:color w:val="000000" w:themeColor="hyperlink"/>
          <w:u w:val="single"/>
        </w:rPr>
        <w:hyperlink r:id="rId13">
          <w:r>
            <w:rPr/>
            <w:t>SQL for Data Science by University of California, Davis (Coursera)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14">
          <w:r>
            <w:rPr/>
            <w:t>Python for Everybody by University of Michigan (Coursera)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15">
          <w:r>
            <w:rPr/>
            <w:t>HTML, CSS, and JS for Web Developers by Johns Hopkins University (Coursera)</w:t>
          </w:r>
        </w:hyperlink>
      </w:r>
    </w:p>
    <w:p/>
    <w:p>
      <w:r>
        <w:t>2011-2015</w:t>
        <w:tab/>
        <w:tab/>
        <w:t xml:space="preserve">MChem (Hons) in Chemistry (2:1) </w:t>
        <w:tab/>
        <w:tab/>
        <w:tab/>
        <w:tab/>
        <w:tab/>
        <w:tab/>
        <w:tab/>
        <w:t>University of Leicester</w:t>
      </w:r>
    </w:p>
    <w:p>
      <w:r>
        <w:t>2003-2011</w:t>
        <w:tab/>
        <w:tab/>
        <w:t xml:space="preserve">The Bromfords School, Essex </w:t>
        <w:tab/>
        <w:tab/>
        <w:tab/>
        <w:tab/>
        <w:tab/>
        <w:tab/>
        <w:tab/>
        <w:tab/>
        <w:t xml:space="preserve">A-Levels in Chemistry (B), Biology (B), and Physics (B) </w:t>
        <w:tab/>
        <w:tab/>
        <w:tab/>
        <w:tab/>
        <w:t>10 GCSEs at A*-C including Chemistry, Maths, and 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/>
      <w:outlineLvl w:val="0"/>
    </w:pPr>
    <w:rPr>
      <w:rFonts w:asciiTheme="Arial" w:eastAsiaTheme="majorEastAsia" w:hAnsiTheme="majorHAnsi" w:cstheme="majorBidi" w:ascii="Arial" w:hAnsi="Arial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Arial" w:eastAsiaTheme="majorEastAsia" w:hAnsiTheme="majorHAnsi" w:cstheme="majorBidi" w:ascii="Arial" w:hAnsi="Arial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fo">
    <w:name w:val="info"/>
    <w:basedOn w:val="Normal"/>
    <w:pPr>
      <w:spacing w:after="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kinlonchoi@gmail.com" TargetMode="External"/><Relationship Id="rId10" Type="http://schemas.openxmlformats.org/officeDocument/2006/relationships/hyperlink" Target="https://github.com/KinLonChoi" TargetMode="External"/><Relationship Id="rId11" Type="http://schemas.openxmlformats.org/officeDocument/2006/relationships/hyperlink" Target="https://kinlonchoi.github.io/Portfolio/index.html" TargetMode="External"/><Relationship Id="rId12" Type="http://schemas.openxmlformats.org/officeDocument/2006/relationships/hyperlink" Target="https://github.com/KinLonChoi/Python-Projects" TargetMode="External"/><Relationship Id="rId13" Type="http://schemas.openxmlformats.org/officeDocument/2006/relationships/hyperlink" Target="https://www.coursera.org/account/accomplishments/certificate/SYPGFMFPK3YA" TargetMode="External"/><Relationship Id="rId14" Type="http://schemas.openxmlformats.org/officeDocument/2006/relationships/hyperlink" Target="https://www.coursera.org/account/accomplishments/specialization/certificate/DK3WDTXK4ND4" TargetMode="External"/><Relationship Id="rId15" Type="http://schemas.openxmlformats.org/officeDocument/2006/relationships/hyperlink" Target="https://www.coursera.org/account/accomplishments/certificate/ZCNSEFJ3GN6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